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919EC" w:rsidRPr="00CE0B81" w:rsidRDefault="00C15A39" w:rsidP="00492421">
      <w:pPr>
        <w:pStyle w:val="Title"/>
        <w:jc w:val="center"/>
        <w:rPr>
          <w:rFonts w:ascii="Times New Roman" w:hAnsi="Times New Roman" w:cs="Times New Roman"/>
          <w:color w:val="000000" w:themeColor="text1"/>
        </w:rPr>
      </w:pPr>
      <w:r w:rsidRPr="00CE0B81">
        <w:rPr>
          <w:rFonts w:ascii="Times New Roman" w:hAnsi="Times New Roman" w:cs="Times New Roman"/>
          <w:color w:val="000000" w:themeColor="text1"/>
        </w:rPr>
        <w:t>Tài Liệu SRS chức năng "Quản lý hồ sơ người dùng Shopee"</w:t>
      </w:r>
    </w:p>
    <w:p w:rsidR="00492421" w:rsidRPr="00CE0B81" w:rsidRDefault="00492421">
      <w:pPr>
        <w:rPr>
          <w:rFonts w:ascii="Times New Roman" w:hAnsi="Times New Roman" w:cs="Times New Roman"/>
          <w:color w:val="000000" w:themeColor="text1"/>
        </w:rPr>
      </w:pPr>
      <w:r w:rsidRPr="00CE0B81">
        <w:rPr>
          <w:rFonts w:ascii="Times New Roman" w:hAnsi="Times New Roman" w:cs="Times New Roman"/>
          <w:noProof/>
          <w:color w:val="000000" w:themeColor="text1"/>
        </w:rPr>
        <w:drawing>
          <wp:inline distT="0" distB="0" distL="0" distR="0" wp14:anchorId="53B05E3C" wp14:editId="3C59EDD6">
            <wp:extent cx="5478236" cy="3772890"/>
            <wp:effectExtent l="0" t="0" r="0" b="0"/>
            <wp:docPr id="1879103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103343" name=""/>
                    <pic:cNvPicPr/>
                  </pic:nvPicPr>
                  <pic:blipFill>
                    <a:blip r:embed="rId6"/>
                    <a:stretch>
                      <a:fillRect/>
                    </a:stretch>
                  </pic:blipFill>
                  <pic:spPr>
                    <a:xfrm>
                      <a:off x="0" y="0"/>
                      <a:ext cx="5525043" cy="3805126"/>
                    </a:xfrm>
                    <a:prstGeom prst="rect">
                      <a:avLst/>
                    </a:prstGeom>
                  </pic:spPr>
                </pic:pic>
              </a:graphicData>
            </a:graphic>
          </wp:inline>
        </w:drawing>
      </w:r>
    </w:p>
    <w:p w:rsidR="00F919EC" w:rsidRPr="00CE0B81" w:rsidRDefault="00000000">
      <w:pPr>
        <w:rPr>
          <w:rFonts w:ascii="Times New Roman" w:hAnsi="Times New Roman" w:cs="Times New Roman"/>
          <w:color w:val="000000" w:themeColor="text1"/>
        </w:rPr>
      </w:pPr>
      <w:r w:rsidRPr="00CE0B81">
        <w:rPr>
          <w:rFonts w:ascii="Times New Roman" w:hAnsi="Times New Roman" w:cs="Times New Roman"/>
          <w:color w:val="000000" w:themeColor="text1"/>
        </w:rPr>
        <w:t>Chức năng "Quản lý hồ sơ người dùng Shopee" là cung cấp cho người dùng quyền kiểm soát thông tin cá nhân của họ, bao gồm tên, email, số điện thoại, giới tính và ngày sinh, đồng thời đảm bảo an toàn qua việc cập nhật thông tin khi cần thiết.</w:t>
      </w:r>
    </w:p>
    <w:p w:rsidR="00F919EC" w:rsidRPr="00CE0B81" w:rsidRDefault="00000000" w:rsidP="00E45F9B">
      <w:pPr>
        <w:pStyle w:val="Heading1"/>
        <w:numPr>
          <w:ilvl w:val="0"/>
          <w:numId w:val="10"/>
        </w:numPr>
        <w:rPr>
          <w:rFonts w:ascii="Times New Roman" w:hAnsi="Times New Roman" w:cs="Times New Roman"/>
          <w:color w:val="000000" w:themeColor="text1"/>
        </w:rPr>
      </w:pPr>
      <w:r w:rsidRPr="00CE0B81">
        <w:rPr>
          <w:rFonts w:ascii="Times New Roman" w:hAnsi="Times New Roman" w:cs="Times New Roman"/>
          <w:color w:val="000000" w:themeColor="text1"/>
        </w:rPr>
        <w:t>Xem hồ sơ:</w:t>
      </w:r>
    </w:p>
    <w:p w:rsidR="0036306B" w:rsidRPr="00CE0B81" w:rsidRDefault="00000000">
      <w:pPr>
        <w:rPr>
          <w:rFonts w:ascii="Times New Roman" w:hAnsi="Times New Roman" w:cs="Times New Roman"/>
          <w:color w:val="000000" w:themeColor="text1"/>
        </w:rPr>
      </w:pPr>
      <w:r w:rsidRPr="00CE0B81">
        <w:rPr>
          <w:rFonts w:ascii="Times New Roman" w:hAnsi="Times New Roman" w:cs="Times New Roman"/>
          <w:color w:val="000000" w:themeColor="text1"/>
        </w:rPr>
        <w:t xml:space="preserve">Khi người dùng đăng nhập vào hệ thống và bấm nút “Xem hồ sơ”. Hệ thống cho phép người dùng xem thông tin hồ sơ hiện tại (Tên, Email, Số điện thoại, Giới tính, và Ngày sinh). </w:t>
      </w:r>
    </w:p>
    <w:p w:rsidR="0036306B" w:rsidRPr="00CE0B81" w:rsidRDefault="00000000">
      <w:pPr>
        <w:rPr>
          <w:rFonts w:ascii="Times New Roman" w:hAnsi="Times New Roman" w:cs="Times New Roman"/>
          <w:color w:val="000000" w:themeColor="text1"/>
        </w:rPr>
      </w:pPr>
      <w:r w:rsidRPr="00CE0B81">
        <w:rPr>
          <w:rFonts w:ascii="Times New Roman" w:hAnsi="Times New Roman" w:cs="Times New Roman"/>
          <w:color w:val="000000" w:themeColor="text1"/>
        </w:rPr>
        <w:t xml:space="preserve">Email sẽ được hiển thị dưới định dạng chỉ hiển thị 2 ký tự đầu và hiển thị * đến @: ví dụ: </w:t>
      </w:r>
      <w:hyperlink r:id="rId7" w:history="1">
        <w:r w:rsidR="0036306B" w:rsidRPr="00CE0B81">
          <w:rPr>
            <w:rStyle w:val="Hyperlink"/>
            <w:rFonts w:ascii="Times New Roman" w:hAnsi="Times New Roman" w:cs="Times New Roman"/>
            <w:color w:val="000000" w:themeColor="text1"/>
          </w:rPr>
          <w:t>ho******@gmail.com</w:t>
        </w:r>
      </w:hyperlink>
      <w:r w:rsidRPr="00CE0B81">
        <w:rPr>
          <w:rFonts w:ascii="Times New Roman" w:hAnsi="Times New Roman" w:cs="Times New Roman"/>
          <w:color w:val="000000" w:themeColor="text1"/>
        </w:rPr>
        <w:t xml:space="preserve">. </w:t>
      </w:r>
    </w:p>
    <w:p w:rsidR="0036306B" w:rsidRPr="00CE0B81" w:rsidRDefault="00000000">
      <w:pPr>
        <w:rPr>
          <w:rFonts w:ascii="Times New Roman" w:hAnsi="Times New Roman" w:cs="Times New Roman"/>
          <w:color w:val="000000" w:themeColor="text1"/>
        </w:rPr>
      </w:pPr>
      <w:r w:rsidRPr="00CE0B81">
        <w:rPr>
          <w:rFonts w:ascii="Times New Roman" w:hAnsi="Times New Roman" w:cs="Times New Roman"/>
          <w:color w:val="000000" w:themeColor="text1"/>
        </w:rPr>
        <w:t xml:space="preserve">Số điện thoại chỉ hiển thị hai số cuối cùng: ví dụ: ************12. </w:t>
      </w:r>
    </w:p>
    <w:p w:rsidR="00F919EC" w:rsidRPr="00CE0B81" w:rsidRDefault="00000000">
      <w:pPr>
        <w:rPr>
          <w:rFonts w:ascii="Times New Roman" w:hAnsi="Times New Roman" w:cs="Times New Roman"/>
          <w:color w:val="000000" w:themeColor="text1"/>
        </w:rPr>
      </w:pPr>
      <w:r w:rsidRPr="00CE0B81">
        <w:rPr>
          <w:rFonts w:ascii="Times New Roman" w:hAnsi="Times New Roman" w:cs="Times New Roman"/>
          <w:color w:val="000000" w:themeColor="text1"/>
        </w:rPr>
        <w:t>Ngày tháng năm sinh sẽ được hiển thị dưới dạng ** ở ngày sinh và hiển thị dưới dạng ** ở hai số cuối năm sinh: ví dụ: **/09/20**.</w:t>
      </w:r>
    </w:p>
    <w:p w:rsidR="00F919EC" w:rsidRPr="00CE0B81" w:rsidRDefault="00000000" w:rsidP="00E45F9B">
      <w:pPr>
        <w:pStyle w:val="Heading1"/>
        <w:numPr>
          <w:ilvl w:val="0"/>
          <w:numId w:val="10"/>
        </w:numPr>
        <w:rPr>
          <w:rFonts w:ascii="Times New Roman" w:hAnsi="Times New Roman" w:cs="Times New Roman"/>
          <w:color w:val="000000" w:themeColor="text1"/>
        </w:rPr>
      </w:pPr>
      <w:r w:rsidRPr="00CE0B81">
        <w:rPr>
          <w:rFonts w:ascii="Times New Roman" w:hAnsi="Times New Roman" w:cs="Times New Roman"/>
          <w:color w:val="000000" w:themeColor="text1"/>
        </w:rPr>
        <w:lastRenderedPageBreak/>
        <w:t>Cập nhật hồ sơ:</w:t>
      </w:r>
    </w:p>
    <w:p w:rsidR="00F919EC" w:rsidRPr="00CE0B81" w:rsidRDefault="00000000">
      <w:pPr>
        <w:rPr>
          <w:rFonts w:ascii="Times New Roman" w:hAnsi="Times New Roman" w:cs="Times New Roman"/>
          <w:color w:val="000000" w:themeColor="text1"/>
        </w:rPr>
      </w:pPr>
      <w:r w:rsidRPr="00CE0B81">
        <w:rPr>
          <w:rFonts w:ascii="Times New Roman" w:hAnsi="Times New Roman" w:cs="Times New Roman"/>
          <w:color w:val="000000" w:themeColor="text1"/>
        </w:rPr>
        <w:t>Người dùng có thể cập nhật các trường thông tin như tên, email, số điện thoại, giới tính và ngày sinh.</w:t>
      </w:r>
      <w:r w:rsidRPr="00CE0B81">
        <w:rPr>
          <w:rFonts w:ascii="Times New Roman" w:hAnsi="Times New Roman" w:cs="Times New Roman"/>
          <w:color w:val="000000" w:themeColor="text1"/>
        </w:rPr>
        <w:br/>
        <w:t>- Tên: điền tên người dùng.</w:t>
      </w:r>
      <w:r w:rsidRPr="00CE0B81">
        <w:rPr>
          <w:rFonts w:ascii="Times New Roman" w:hAnsi="Times New Roman" w:cs="Times New Roman"/>
          <w:color w:val="000000" w:themeColor="text1"/>
        </w:rPr>
        <w:br/>
        <w:t>- Email: cần điền chính xác định dạng email.</w:t>
      </w:r>
      <w:r w:rsidRPr="00CE0B81">
        <w:rPr>
          <w:rFonts w:ascii="Times New Roman" w:hAnsi="Times New Roman" w:cs="Times New Roman"/>
          <w:color w:val="000000" w:themeColor="text1"/>
        </w:rPr>
        <w:br/>
        <w:t>- Số điện thoại: chỉ được điền số, không được điền chữ và ký tự đặc biệt.</w:t>
      </w:r>
      <w:r w:rsidRPr="00CE0B81">
        <w:rPr>
          <w:rFonts w:ascii="Times New Roman" w:hAnsi="Times New Roman" w:cs="Times New Roman"/>
          <w:color w:val="000000" w:themeColor="text1"/>
        </w:rPr>
        <w:br/>
        <w:t>- Giới tính: có thể chọn nam, nữ, hoặc khác.</w:t>
      </w:r>
      <w:r w:rsidRPr="00CE0B81">
        <w:rPr>
          <w:rFonts w:ascii="Times New Roman" w:hAnsi="Times New Roman" w:cs="Times New Roman"/>
          <w:color w:val="000000" w:themeColor="text1"/>
        </w:rPr>
        <w:br/>
        <w:t>- Ngày sinh: phải nhập đúng định dạng ngày tháng năm: DD/MM/YYYY.</w:t>
      </w:r>
    </w:p>
    <w:p w:rsidR="00F919EC" w:rsidRPr="00CE0B81" w:rsidRDefault="00000000">
      <w:pPr>
        <w:rPr>
          <w:rFonts w:ascii="Times New Roman" w:hAnsi="Times New Roman" w:cs="Times New Roman"/>
          <w:color w:val="000000" w:themeColor="text1"/>
        </w:rPr>
      </w:pPr>
      <w:r w:rsidRPr="00CE0B81">
        <w:rPr>
          <w:rFonts w:ascii="Times New Roman" w:hAnsi="Times New Roman" w:cs="Times New Roman"/>
          <w:color w:val="000000" w:themeColor="text1"/>
        </w:rPr>
        <w:t>Khi người dùng điền đầy đủ các thông tin và xác nhận thay đổi bằng cách nhấn nút "Lưu", hệ thống sẽ kiểm tra lỗi nhập liệu và thông báo cho người dùng. Nếu không có lỗi, hệ thống sẽ cập nhật thông tin.</w:t>
      </w:r>
    </w:p>
    <w:p w:rsidR="00F919EC" w:rsidRPr="00CE0B81" w:rsidRDefault="00000000" w:rsidP="00E45F9B">
      <w:pPr>
        <w:pStyle w:val="Heading1"/>
        <w:numPr>
          <w:ilvl w:val="0"/>
          <w:numId w:val="10"/>
        </w:numPr>
        <w:rPr>
          <w:rFonts w:ascii="Times New Roman" w:hAnsi="Times New Roman" w:cs="Times New Roman"/>
          <w:color w:val="000000" w:themeColor="text1"/>
        </w:rPr>
      </w:pPr>
      <w:r w:rsidRPr="00CE0B81">
        <w:rPr>
          <w:rFonts w:ascii="Times New Roman" w:hAnsi="Times New Roman" w:cs="Times New Roman"/>
          <w:color w:val="000000" w:themeColor="text1"/>
        </w:rPr>
        <w:t>Kiểm tra lỗi:</w:t>
      </w:r>
    </w:p>
    <w:p w:rsidR="00F919EC" w:rsidRPr="00CE0B81" w:rsidRDefault="00000000">
      <w:pPr>
        <w:rPr>
          <w:rFonts w:ascii="Times New Roman" w:hAnsi="Times New Roman" w:cs="Times New Roman"/>
          <w:color w:val="000000" w:themeColor="text1"/>
        </w:rPr>
      </w:pPr>
      <w:r w:rsidRPr="00CE0B81">
        <w:rPr>
          <w:rFonts w:ascii="Times New Roman" w:hAnsi="Times New Roman" w:cs="Times New Roman"/>
          <w:color w:val="000000" w:themeColor="text1"/>
        </w:rPr>
        <w:t>Hệ thống phải xác minh các trường sau:</w:t>
      </w:r>
      <w:r w:rsidRPr="00CE0B81">
        <w:rPr>
          <w:rFonts w:ascii="Times New Roman" w:hAnsi="Times New Roman" w:cs="Times New Roman"/>
          <w:color w:val="000000" w:themeColor="text1"/>
        </w:rPr>
        <w:br/>
        <w:t>- Email phải có định dạng hợp lệ (ví dụ: example@domain.com).</w:t>
      </w:r>
      <w:r w:rsidRPr="00CE0B81">
        <w:rPr>
          <w:rFonts w:ascii="Times New Roman" w:hAnsi="Times New Roman" w:cs="Times New Roman"/>
          <w:color w:val="000000" w:themeColor="text1"/>
        </w:rPr>
        <w:br/>
        <w:t>- Số điện thoại phải tuân theo định dạng chuẩn.</w:t>
      </w:r>
    </w:p>
    <w:p w:rsidR="00F919EC" w:rsidRPr="00CE0B81" w:rsidRDefault="00000000">
      <w:pPr>
        <w:pStyle w:val="Heading1"/>
        <w:rPr>
          <w:rFonts w:ascii="Times New Roman" w:hAnsi="Times New Roman" w:cs="Times New Roman"/>
          <w:color w:val="000000" w:themeColor="text1"/>
        </w:rPr>
      </w:pPr>
      <w:r w:rsidRPr="00CE0B81">
        <w:rPr>
          <w:rFonts w:ascii="Times New Roman" w:hAnsi="Times New Roman" w:cs="Times New Roman"/>
          <w:color w:val="000000" w:themeColor="text1"/>
        </w:rPr>
        <w:t>10 câu hỏi:</w:t>
      </w:r>
    </w:p>
    <w:p w:rsidR="00E45F9B" w:rsidRPr="00CE0B81" w:rsidRDefault="00E45F9B">
      <w:pPr>
        <w:rPr>
          <w:rFonts w:ascii="Times New Roman" w:hAnsi="Times New Roman" w:cs="Times New Roman"/>
          <w:color w:val="000000" w:themeColor="text1"/>
        </w:rPr>
      </w:pPr>
      <w:r w:rsidRPr="00CE0B81">
        <w:rPr>
          <w:rFonts w:ascii="Times New Roman" w:hAnsi="Times New Roman" w:cs="Times New Roman"/>
          <w:color w:val="000000" w:themeColor="text1"/>
        </w:rPr>
        <w:t>1. Khi người dùng để trống tên người dùng có được không?</w:t>
      </w:r>
    </w:p>
    <w:p w:rsidR="00F919EC" w:rsidRPr="00CE0B81" w:rsidRDefault="00E45F9B">
      <w:pPr>
        <w:rPr>
          <w:rFonts w:ascii="Times New Roman" w:hAnsi="Times New Roman" w:cs="Times New Roman"/>
          <w:color w:val="000000" w:themeColor="text1"/>
        </w:rPr>
      </w:pPr>
      <w:r w:rsidRPr="00CE0B81">
        <w:rPr>
          <w:rFonts w:ascii="Times New Roman" w:hAnsi="Times New Roman" w:cs="Times New Roman"/>
          <w:color w:val="000000" w:themeColor="text1"/>
        </w:rPr>
        <w:t>2. Tên người dùng được đặt bao nhiêu ký tự? Có tính khoảng trắng không?</w:t>
      </w:r>
    </w:p>
    <w:p w:rsidR="00F919EC" w:rsidRPr="00CE0B81" w:rsidRDefault="00E45F9B">
      <w:pPr>
        <w:rPr>
          <w:rFonts w:ascii="Times New Roman" w:hAnsi="Times New Roman" w:cs="Times New Roman"/>
          <w:color w:val="000000" w:themeColor="text1"/>
        </w:rPr>
      </w:pPr>
      <w:r w:rsidRPr="00CE0B81">
        <w:rPr>
          <w:rFonts w:ascii="Times New Roman" w:hAnsi="Times New Roman" w:cs="Times New Roman"/>
          <w:color w:val="000000" w:themeColor="text1"/>
        </w:rPr>
        <w:t>3. Có được dùng một email để điền cho nhiều tài khoản không?</w:t>
      </w:r>
    </w:p>
    <w:p w:rsidR="00F919EC" w:rsidRPr="00CE0B81" w:rsidRDefault="00E45F9B">
      <w:pPr>
        <w:rPr>
          <w:rFonts w:ascii="Times New Roman" w:hAnsi="Times New Roman" w:cs="Times New Roman"/>
          <w:color w:val="000000" w:themeColor="text1"/>
        </w:rPr>
      </w:pPr>
      <w:r w:rsidRPr="00CE0B81">
        <w:rPr>
          <w:rFonts w:ascii="Times New Roman" w:hAnsi="Times New Roman" w:cs="Times New Roman"/>
          <w:color w:val="000000" w:themeColor="text1"/>
        </w:rPr>
        <w:t>4. Có được chọn ngày tháng năm sinh lớn hơn ngày hiện tại không?</w:t>
      </w:r>
    </w:p>
    <w:p w:rsidR="00F919EC" w:rsidRPr="00CE0B81" w:rsidRDefault="00E45F9B">
      <w:pPr>
        <w:rPr>
          <w:rFonts w:ascii="Times New Roman" w:hAnsi="Times New Roman" w:cs="Times New Roman"/>
          <w:color w:val="000000" w:themeColor="text1"/>
        </w:rPr>
      </w:pPr>
      <w:r w:rsidRPr="00CE0B81">
        <w:rPr>
          <w:rFonts w:ascii="Times New Roman" w:hAnsi="Times New Roman" w:cs="Times New Roman"/>
          <w:color w:val="000000" w:themeColor="text1"/>
        </w:rPr>
        <w:t>5. Có thể để trống, không chọn giới tính được không?</w:t>
      </w:r>
    </w:p>
    <w:p w:rsidR="00F919EC" w:rsidRPr="00CE0B81" w:rsidRDefault="00E45F9B">
      <w:pPr>
        <w:rPr>
          <w:rFonts w:ascii="Times New Roman" w:hAnsi="Times New Roman" w:cs="Times New Roman"/>
          <w:color w:val="000000" w:themeColor="text1"/>
        </w:rPr>
      </w:pPr>
      <w:r w:rsidRPr="00CE0B81">
        <w:rPr>
          <w:rFonts w:ascii="Times New Roman" w:hAnsi="Times New Roman" w:cs="Times New Roman"/>
          <w:color w:val="000000" w:themeColor="text1"/>
        </w:rPr>
        <w:t>6. Hệ thống có cho phép cập nhập thông tin bất kỳ lúc nào không? Có hạn chế gì về tần suất cập nhật không?</w:t>
      </w:r>
    </w:p>
    <w:p w:rsidR="00F919EC" w:rsidRPr="00CE0B81" w:rsidRDefault="00E45F9B">
      <w:pPr>
        <w:rPr>
          <w:rFonts w:ascii="Times New Roman" w:hAnsi="Times New Roman" w:cs="Times New Roman"/>
          <w:color w:val="000000" w:themeColor="text1"/>
        </w:rPr>
      </w:pPr>
      <w:r w:rsidRPr="00CE0B81">
        <w:rPr>
          <w:rFonts w:ascii="Times New Roman" w:hAnsi="Times New Roman" w:cs="Times New Roman"/>
          <w:color w:val="000000" w:themeColor="text1"/>
        </w:rPr>
        <w:t>7. Có được dùng một số điện thoại để điền cho nhiều tài khoản không?</w:t>
      </w:r>
    </w:p>
    <w:p w:rsidR="00F919EC" w:rsidRPr="00CE0B81" w:rsidRDefault="00E45F9B">
      <w:pPr>
        <w:rPr>
          <w:rFonts w:ascii="Times New Roman" w:hAnsi="Times New Roman" w:cs="Times New Roman"/>
          <w:color w:val="000000" w:themeColor="text1"/>
        </w:rPr>
      </w:pPr>
      <w:r w:rsidRPr="00CE0B81">
        <w:rPr>
          <w:rFonts w:ascii="Times New Roman" w:hAnsi="Times New Roman" w:cs="Times New Roman"/>
          <w:color w:val="000000" w:themeColor="text1"/>
        </w:rPr>
        <w:t>8. Hệ thống có tính năng tự động khóa tài khoản nếu có quá nhiều yêu cầu thay đổi thông tin (email, số điện thoại) trong một thời gian ngắn không? Nếu có, giới hạn là bao nhiêu?</w:t>
      </w:r>
    </w:p>
    <w:p w:rsidR="00F919EC" w:rsidRPr="00CE0B81" w:rsidRDefault="00E45F9B">
      <w:pPr>
        <w:rPr>
          <w:rFonts w:ascii="Times New Roman" w:hAnsi="Times New Roman" w:cs="Times New Roman"/>
          <w:color w:val="000000" w:themeColor="text1"/>
        </w:rPr>
      </w:pPr>
      <w:r w:rsidRPr="00CE0B81">
        <w:rPr>
          <w:rFonts w:ascii="Times New Roman" w:hAnsi="Times New Roman" w:cs="Times New Roman"/>
          <w:color w:val="000000" w:themeColor="text1"/>
        </w:rPr>
        <w:t>9. Hệ thống có kiểm tra độ tuổi nhập vào có đủ hoặc lớn hơn 13 tuổi không?</w:t>
      </w:r>
    </w:p>
    <w:p w:rsidR="00F919EC" w:rsidRPr="00CE0B81" w:rsidRDefault="00E45F9B">
      <w:pPr>
        <w:rPr>
          <w:rFonts w:ascii="Times New Roman" w:hAnsi="Times New Roman" w:cs="Times New Roman"/>
          <w:color w:val="000000" w:themeColor="text1"/>
        </w:rPr>
      </w:pPr>
      <w:r w:rsidRPr="00CE0B81">
        <w:rPr>
          <w:rFonts w:ascii="Times New Roman" w:hAnsi="Times New Roman" w:cs="Times New Roman"/>
          <w:color w:val="000000" w:themeColor="text1"/>
        </w:rPr>
        <w:t>10. Trong trường hợp người dùng quên lưu thay đổi sau khi chỉnh sửa hồ sơ, hệ thống có hiển thị cảnh báo hoặc nhắc nhở trước khi rời khỏi trang không?</w:t>
      </w:r>
    </w:p>
    <w:sectPr w:rsidR="00F919EC" w:rsidRPr="00CE0B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ADF7454"/>
    <w:multiLevelType w:val="hybridMultilevel"/>
    <w:tmpl w:val="C3F89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960183">
    <w:abstractNumId w:val="8"/>
  </w:num>
  <w:num w:numId="2" w16cid:durableId="1352415866">
    <w:abstractNumId w:val="6"/>
  </w:num>
  <w:num w:numId="3" w16cid:durableId="795948035">
    <w:abstractNumId w:val="5"/>
  </w:num>
  <w:num w:numId="4" w16cid:durableId="1380780395">
    <w:abstractNumId w:val="4"/>
  </w:num>
  <w:num w:numId="5" w16cid:durableId="1070808117">
    <w:abstractNumId w:val="7"/>
  </w:num>
  <w:num w:numId="6" w16cid:durableId="744572658">
    <w:abstractNumId w:val="3"/>
  </w:num>
  <w:num w:numId="7" w16cid:durableId="1151168789">
    <w:abstractNumId w:val="2"/>
  </w:num>
  <w:num w:numId="8" w16cid:durableId="830171817">
    <w:abstractNumId w:val="1"/>
  </w:num>
  <w:num w:numId="9" w16cid:durableId="1426804103">
    <w:abstractNumId w:val="0"/>
  </w:num>
  <w:num w:numId="10" w16cid:durableId="19147054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306B"/>
    <w:rsid w:val="00492421"/>
    <w:rsid w:val="00681983"/>
    <w:rsid w:val="00AA1D8D"/>
    <w:rsid w:val="00B47730"/>
    <w:rsid w:val="00C15A39"/>
    <w:rsid w:val="00CB0664"/>
    <w:rsid w:val="00CE0B81"/>
    <w:rsid w:val="00E45F9B"/>
    <w:rsid w:val="00F919E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04A4313-D9D1-C145-80DB-62A360C40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6306B"/>
    <w:rPr>
      <w:color w:val="0000FF" w:themeColor="hyperlink"/>
      <w:u w:val="single"/>
    </w:rPr>
  </w:style>
  <w:style w:type="character" w:styleId="UnresolvedMention">
    <w:name w:val="Unresolved Mention"/>
    <w:basedOn w:val="DefaultParagraphFont"/>
    <w:uiPriority w:val="99"/>
    <w:semiHidden/>
    <w:unhideWhenUsed/>
    <w:rsid w:val="003630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ho******@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Nguyễn Thanh Hoài</cp:lastModifiedBy>
  <cp:revision>6</cp:revision>
  <dcterms:created xsi:type="dcterms:W3CDTF">2013-12-23T23:15:00Z</dcterms:created>
  <dcterms:modified xsi:type="dcterms:W3CDTF">2024-10-18T03:09:00Z</dcterms:modified>
  <cp:category/>
</cp:coreProperties>
</file>